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List Tests</w:t>
      </w:r>
    </w:p>
    <w:p>
      <w:r>
        <w:t>have a list.</w:t>
      </w:r>
    </w:p>
    <w:p>
      <w:pPr>
        <w:pStyle w:val="ListNumber"/>
        <w:numPr>
          <w:numId w:val="10"/>
        </w:numPr>
      </w:pPr>
      <w:r>
        <w:t>one</w:t>
      </w:r>
    </w:p>
    <w:p>
      <w:pPr>
        <w:pStyle w:val="ListNumber"/>
      </w:pPr>
      <w:r>
        <w:t>two</w:t>
      </w:r>
    </w:p>
    <w:p>
      <w:pPr>
        <w:pStyle w:val="ListNumber2"/>
        <w:numPr>
          <w:numId w:val="12"/>
        </w:numPr>
      </w:pPr>
      <w:r>
        <w:t>kerrigan</w:t>
      </w:r>
    </w:p>
    <w:p>
      <w:pPr>
        <w:pStyle w:val="ListNumber3"/>
        <w:numPr>
          <w:numId w:val="11"/>
        </w:numPr>
      </w:pPr>
      <w:r>
        <w:t>zerg</w:t>
      </w:r>
    </w:p>
    <w:p>
      <w:pPr>
        <w:pStyle w:val="ListNumber3"/>
      </w:pPr>
      <w:r>
        <w:t>swarm</w:t>
      </w:r>
    </w:p>
    <w:p>
      <w:pPr>
        <w:pStyle w:val="ListNumber2"/>
      </w:pPr>
      <w:r>
        <w:t>jim</w:t>
      </w:r>
    </w:p>
    <w:p>
      <w:pPr>
        <w:pStyle w:val="ListNumber3"/>
        <w:numPr>
          <w:numId w:val="13"/>
        </w:numPr>
      </w:pPr>
      <w:r>
        <w:t>terran</w:t>
      </w:r>
    </w:p>
    <w:p>
      <w:pPr>
        <w:pStyle w:val="ListNumber3"/>
      </w:pPr>
      <w:r>
        <w:t>marine</w:t>
      </w:r>
    </w:p>
    <w:p>
      <w:pPr>
        <w:pStyle w:val="ListNumber"/>
      </w:pPr>
      <w:r>
        <w:t>three</w:t>
      </w:r>
    </w:p>
    <w:p>
      <w:pPr>
        <w:pStyle w:val="ListNumber2"/>
        <w:numPr>
          <w:numId w:val="14"/>
        </w:numPr>
      </w:pPr>
      <w:r>
        <w:t>nested1</w:t>
      </w:r>
    </w:p>
    <w:p>
      <w:pPr>
        <w:pStyle w:val="ListBullet3"/>
      </w:pPr>
      <w:r>
        <w:t>inner1</w:t>
      </w:r>
    </w:p>
    <w:p>
      <w:pPr>
        <w:pStyle w:val="ListBullet3"/>
      </w:pPr>
      <w:r>
        <w:t>inner2</w:t>
      </w:r>
    </w:p>
    <w:p>
      <w:pPr>
        <w:pStyle w:val="ListNumber2"/>
      </w:pPr>
      <w:r>
        <w:t>nested2</w:t>
      </w:r>
    </w:p>
    <w:p>
      <w:pPr>
        <w:pStyle w:val="ListBullet3"/>
      </w:pPr>
      <w:r>
        <w:t>inner3</w:t>
      </w:r>
    </w:p>
    <w:p>
      <w:pPr>
        <w:pStyle w:val="ListBullet3"/>
      </w:pPr>
      <w:r>
        <w:t>inner4</w:t>
      </w:r>
    </w:p>
    <w:p>
      <w:r>
        <w:t>another list!</w:t>
      </w:r>
    </w:p>
    <w:p>
      <w:pPr>
        <w:pStyle w:val="ListNumber"/>
        <w:numPr>
          <w:numId w:val="15"/>
        </w:numPr>
      </w:pPr>
      <w:r>
        <w:t>satu</w:t>
      </w:r>
    </w:p>
    <w:p>
      <w:pPr>
        <w:pStyle w:val="ListNumber"/>
      </w:pPr>
      <w:r>
        <w:t>dua</w:t>
      </w:r>
    </w:p>
    <w:p>
      <w:pPr>
        <w:pStyle w:val="ListNumber2"/>
        <w:numPr>
          <w:numId w:val="16"/>
        </w:numPr>
      </w:pPr>
      <w:r>
        <w:t>uno</w:t>
      </w:r>
    </w:p>
    <w:p>
      <w:pPr>
        <w:pStyle w:val="ListNumber2"/>
      </w:pPr>
      <w:r>
        <w:t>dos</w:t>
      </w:r>
    </w:p>
    <w:p>
      <w:pPr>
        <w:pStyle w:val="ListNumber2"/>
      </w:pPr>
      <w:r>
        <w:t>tres</w:t>
      </w:r>
    </w:p>
    <w:p>
      <w:pPr>
        <w:pStyle w:val="ListNumber"/>
      </w:pPr>
      <w:r>
        <w:t>tiga</w:t>
      </w:r>
    </w:p>
    <w:p>
      <w:pPr>
        <w:pStyle w:val="ListBullet2"/>
      </w:pPr>
      <w:r>
        <w:t>a</w:t>
      </w:r>
    </w:p>
    <w:p>
      <w:pPr>
        <w:pStyle w:val="ListBullet2"/>
      </w:pPr>
      <w:r>
        <w:t>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7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7"/>
    <w:lvlOverride w:ilvl="0">
      <w:startOverride w:val="1"/>
    </w:lvlOverride>
  </w:num>
  <w:num w:numId="16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